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Кол-во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1024</w:t>
            </w:r>
          </w:p>
        </w:tc>
        <w:tc>
          <w:tcPr>
            <w:tcW w:type="dxa" w:w="2880"/>
          </w:tcPr>
          <w:p>
            <w:r>
              <w:t>Плюшевые котята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2042</w:t>
            </w:r>
          </w:p>
        </w:tc>
        <w:tc>
          <w:tcPr>
            <w:tcW w:type="dxa" w:w="2880"/>
          </w:tcPr>
          <w:p>
            <w:r>
              <w:t>Меховые пчелы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1288</w:t>
            </w:r>
          </w:p>
        </w:tc>
        <w:tc>
          <w:tcPr>
            <w:tcW w:type="dxa" w:w="2880"/>
          </w:tcPr>
          <w:p>
            <w:r>
              <w:t>Ошейники для пуделей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